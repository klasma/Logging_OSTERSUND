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20976-2022 i Östersunds kommun</w:t>
      </w:r>
    </w:p>
    <w:p>
      <w:r>
        <w:t>Detta dokument behandlar höga naturvärden i avverkningsamälan A 20976-2022 i Östersunds kommun. Denna avverkningsanmälan inkom 2022-05-20 och omfattar 16,3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finbräken (S), grönkulla (S, §8), kransrams (S), tibast (S), trådfräken (S), tvåblad (S, §8), underviol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1098"/>
            <wp:docPr id="1" name="Picture 1"/>
            <wp:cNvGraphicFramePr>
              <a:graphicFrameLocks noChangeAspect="1"/>
            </wp:cNvGraphicFramePr>
            <a:graphic>
              <a:graphicData uri="http://schemas.openxmlformats.org/drawingml/2006/picture">
                <pic:pic>
                  <pic:nvPicPr>
                    <pic:cNvPr id="0" name="A 20976-2022.png"/>
                    <pic:cNvPicPr/>
                  </pic:nvPicPr>
                  <pic:blipFill>
                    <a:blip r:embed="rId16"/>
                    <a:stretch>
                      <a:fillRect/>
                    </a:stretch>
                  </pic:blipFill>
                  <pic:spPr>
                    <a:xfrm>
                      <a:off x="0" y="0"/>
                      <a:ext cx="5486400" cy="3881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7039763, E 492064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ListBullet"/>
      </w:pPr>
      <w:r>
        <w:t>Tvåblad (S,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