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56241-2022 i Östersunds kommun</w:t>
      </w:r>
    </w:p>
    <w:p>
      <w:r>
        <w:t>Detta dokument behandlar höga naturvärden i avverkningsamälan A 56241-2022 i Östersunds kommun. Denna avverkningsanmälan inkom 2022-11-25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garnlav (NT), järpe (NT, §4), lunglav (NT), rosenticka (NT), spillkråka (NT, §4), grönkulla (S, §8), norrlandslav (S), spindelblomster (S, §8), tvåblad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6241-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7006871, E 503266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Spillkråka (NT, §4)</w:t>
      </w:r>
    </w:p>
    <w:p>
      <w:pPr>
        <w:pStyle w:val="ListBullet"/>
      </w:pPr>
      <w:r>
        <w:t>Grönkulla (S, §8)</w:t>
      </w:r>
    </w:p>
    <w:p>
      <w:pPr>
        <w:pStyle w:val="ListBullet"/>
      </w:pPr>
      <w:r>
        <w:t>Spindelblomster (S, §8)</w:t>
      </w:r>
    </w:p>
    <w:p>
      <w:pPr>
        <w:pStyle w:val="ListBullet"/>
      </w:pPr>
      <w:r>
        <w:t>Tvåblad (S,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6241-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7006871, E 503266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