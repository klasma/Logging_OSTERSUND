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2962-2023 i Östersunds kommun</w:t>
      </w:r>
    </w:p>
    <w:p>
      <w:r>
        <w:t>Detta dokument behandlar höga naturvärden i avverkningsamälan A 2962-2023 i Östersunds kommun. Denna avverkningsanmälan inkom 2023-01-19 och omfattar 14,4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lunglav (NT), tretåig hackspett (NT, §4)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2962-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7005596, E 505289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