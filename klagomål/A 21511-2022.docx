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21511-2022 i Östersunds kommun</w:t>
      </w:r>
    </w:p>
    <w:p>
      <w:r>
        <w:t>Detta dokument behandlar höga naturvärden i avverkningsamälan A 21511-2022 i Östersunds kommun. Denna avverkningsanmälan inkom 2022-05-25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garnlav (NT), granticka (NT), lunglav (NT), rosenticka (NT), tretåig hackspett (NT, §4), ullticka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1648"/>
            <wp:docPr id="1" name="Picture 1"/>
            <wp:cNvGraphicFramePr>
              <a:graphicFrameLocks noChangeAspect="1"/>
            </wp:cNvGraphicFramePr>
            <a:graphic>
              <a:graphicData uri="http://schemas.openxmlformats.org/drawingml/2006/picture">
                <pic:pic>
                  <pic:nvPicPr>
                    <pic:cNvPr id="0" name="A 21511-2022.png"/>
                    <pic:cNvPicPr/>
                  </pic:nvPicPr>
                  <pic:blipFill>
                    <a:blip r:embed="rId16"/>
                    <a:stretch>
                      <a:fillRect/>
                    </a:stretch>
                  </pic:blipFill>
                  <pic:spPr>
                    <a:xfrm>
                      <a:off x="0" y="0"/>
                      <a:ext cx="5486400" cy="5151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7024422, E 505129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pPr>
        <w:pStyle w:val="ListBullet"/>
      </w:pPr>
      <w:r>
        <w:t>Spindelblomster (S,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497213"/>
            <wp:docPr id="2" name="Picture 2"/>
            <wp:cNvGraphicFramePr>
              <a:graphicFrameLocks noChangeAspect="1"/>
            </wp:cNvGraphicFramePr>
            <a:graphic>
              <a:graphicData uri="http://schemas.openxmlformats.org/drawingml/2006/picture">
                <pic:pic>
                  <pic:nvPicPr>
                    <pic:cNvPr id="0" name="A 21511-2022.png"/>
                    <pic:cNvPicPr/>
                  </pic:nvPicPr>
                  <pic:blipFill>
                    <a:blip r:embed="rId17"/>
                    <a:stretch>
                      <a:fillRect/>
                    </a:stretch>
                  </pic:blipFill>
                  <pic:spPr>
                    <a:xfrm>
                      <a:off x="0" y="0"/>
                      <a:ext cx="5486400" cy="64972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7024422, E 505129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