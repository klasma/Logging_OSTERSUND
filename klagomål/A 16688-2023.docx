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16688-2023 i Östersunds kommun</w:t>
      </w:r>
    </w:p>
    <w:p>
      <w:r>
        <w:t>Detta dokument behandlar höga naturvärden i avverkningsamälan A 16688-2023 i Östersunds kommun. Denna avverkningsanmälan inkom 2023-04-12 och omfattar 5,0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trolldruvemätare (EN), grantaggsvamp (NT), persiljespindling (NT), kransrams (S), svart trolldruva (S), underviol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16688-2023.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6996559, E 485343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