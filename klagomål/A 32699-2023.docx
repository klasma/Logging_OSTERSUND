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flattoppad klubbsvamp (NT), garnlav (NT), granticka (NT), ullticka (NT), äggvaxskivling (NT), norrlandslav (S), spindelblomster (S, §8), trådticka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