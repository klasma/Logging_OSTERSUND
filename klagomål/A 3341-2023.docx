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3341-2023 i Östersunds kommun</w:t>
      </w:r>
    </w:p>
    <w:p>
      <w:r>
        <w:t>Detta dokument behandlar höga naturvärden i avverkningsamälan A 3341-2023 i Östersunds kommun. Denna avverkningsanmälan inkom 2023-01-19 och omfattar 12,3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grantaggsvamp (NT), granticka (NT), äggvaxskivling (NT), finbräken (S), kransrams (S), trådfräken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41-2023.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7032413, E 489366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