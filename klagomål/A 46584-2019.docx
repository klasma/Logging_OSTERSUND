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46584-2019 i Östersunds kommun</w:t>
      </w:r>
    </w:p>
    <w:p>
      <w:r>
        <w:t>Detta dokument behandlar höga naturvärden i avverkningsamälan A 46584-2019 i Östersunds kommun. Denna avverkningsanmälan inkom 2019-09-11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doftskinn (NT), garnlav (NT), granticka (NT), lunglav (NT), ullticka (NT), vitgrynig nållav (NT), underviol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6584-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7014099, E 489113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