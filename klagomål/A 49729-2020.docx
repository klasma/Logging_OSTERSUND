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49729-2020 i Östersunds kommun</w:t>
      </w:r>
    </w:p>
    <w:p>
      <w:r>
        <w:t>Detta dokument behandlar höga naturvärden i avverkningsamälan A 49729-2020 i Östersunds kommun. Denna avverkningsanmälan inkom 2020-10-02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läderdoftande fingersvamp (VU), stor odörspindling (VU), tvillingspindling (VU), persiljespindling (NT), kamjordstjärna (S), kryddspindling (S), strimspindling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9729-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7025095, E 485312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