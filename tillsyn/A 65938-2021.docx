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65938-2021 i Östersunds kommun</w:t>
      </w:r>
    </w:p>
    <w:p>
      <w:r>
        <w:t>Detta dokument behandlar höga naturvärden i avverkningsamälan A 65938-2021 i Östersunds kommun. Denna avverkningsanmälan inkom 2021-11-17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sprickporing (VU), doftskinn (NT), garnlav (NT), talltita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65938-2021.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7010570, E 491112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3550"/>
            <wp:docPr id="2" name="Picture 2"/>
            <wp:cNvGraphicFramePr>
              <a:graphicFrameLocks noChangeAspect="1"/>
            </wp:cNvGraphicFramePr>
            <a:graphic>
              <a:graphicData uri="http://schemas.openxmlformats.org/drawingml/2006/picture">
                <pic:pic>
                  <pic:nvPicPr>
                    <pic:cNvPr id="0" name="A 65938-2021.png"/>
                    <pic:cNvPicPr/>
                  </pic:nvPicPr>
                  <pic:blipFill>
                    <a:blip r:embed="rId17"/>
                    <a:stretch>
                      <a:fillRect/>
                    </a:stretch>
                  </pic:blipFill>
                  <pic:spPr>
                    <a:xfrm>
                      <a:off x="0" y="0"/>
                      <a:ext cx="5486400" cy="55435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7010570, E 491112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