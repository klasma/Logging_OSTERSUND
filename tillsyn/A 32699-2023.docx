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granticka (NT), norrlandslav (S), spindelblomster (S, §8),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Blåsippa (§9)</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32699-2023.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7005736, E 485611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