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8120-2023 i Östersunds kommun</w:t>
      </w:r>
    </w:p>
    <w:p>
      <w:r>
        <w:t>Detta dokument behandlar höga naturvärden i avverkningsamälan A 8120-2023 i Östersunds kommun. Denna avverkningsanmälan inkom 2023-02-13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lunglav (NT), skogsfru (NT, §8), bårdlav (S), luddlav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8120-2023.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7012166, E 492462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66926"/>
            <wp:docPr id="2" name="Picture 2"/>
            <wp:cNvGraphicFramePr>
              <a:graphicFrameLocks noChangeAspect="1"/>
            </wp:cNvGraphicFramePr>
            <a:graphic>
              <a:graphicData uri="http://schemas.openxmlformats.org/drawingml/2006/picture">
                <pic:pic>
                  <pic:nvPicPr>
                    <pic:cNvPr id="0" name="A 8120-2023.png"/>
                    <pic:cNvPicPr/>
                  </pic:nvPicPr>
                  <pic:blipFill>
                    <a:blip r:embed="rId17"/>
                    <a:stretch>
                      <a:fillRect/>
                    </a:stretch>
                  </pic:blipFill>
                  <pic:spPr>
                    <a:xfrm>
                      <a:off x="0" y="0"/>
                      <a:ext cx="5486400" cy="50669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7012166, E 492462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