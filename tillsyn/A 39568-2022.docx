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39568-2022 i Östersunds kommun</w:t>
      </w:r>
    </w:p>
    <w:p>
      <w:r>
        <w:t>Detta dokument behandlar höga naturvärden i avverkningsamälan A 39568-2022 i Östersunds kommun. Denna avverkningsanmälan inkom 2022-09-13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trolldruvemätare (EN), knärot (VU, §8), skogsfru (NT, §8), finbräken (S), guckusko (S, §7), kransrams (S), spindelblomster (S, §8), svart trolldruva (S), trådfräken (S), tvåblad (S, §8), ögonpyrola (S), fläcknycklar (§8), blåsippa (§9)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0754"/>
            <wp:docPr id="1" name="Picture 1"/>
            <wp:cNvGraphicFramePr>
              <a:graphicFrameLocks noChangeAspect="1"/>
            </wp:cNvGraphicFramePr>
            <a:graphic>
              <a:graphicData uri="http://schemas.openxmlformats.org/drawingml/2006/picture">
                <pic:pic>
                  <pic:nvPicPr>
                    <pic:cNvPr id="0" name="A 39568-2022.png"/>
                    <pic:cNvPicPr/>
                  </pic:nvPicPr>
                  <pic:blipFill>
                    <a:blip r:embed="rId16"/>
                    <a:stretch>
                      <a:fillRect/>
                    </a:stretch>
                  </pic:blipFill>
                  <pic:spPr>
                    <a:xfrm>
                      <a:off x="0" y="0"/>
                      <a:ext cx="5486400" cy="61707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7022939, E 492468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Skogsfru (NT, §8)</w:t>
      </w:r>
    </w:p>
    <w:p>
      <w:pPr>
        <w:pStyle w:val="ListBullet"/>
      </w:pPr>
      <w:r>
        <w:t>Guckusko (S, §7)</w:t>
      </w:r>
    </w:p>
    <w:p>
      <w:pPr>
        <w:pStyle w:val="ListBullet"/>
      </w:pPr>
      <w:r>
        <w:t>Spindelblomster (S, §8)</w:t>
      </w:r>
    </w:p>
    <w:p>
      <w:pPr>
        <w:pStyle w:val="ListBullet"/>
      </w:pPr>
      <w:r>
        <w:t>Tvåblad (S, §8)</w:t>
      </w:r>
    </w:p>
    <w:p>
      <w:pPr>
        <w:pStyle w:val="ListBullet"/>
      </w:pPr>
      <w:r>
        <w:t>Fläcknycklar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019163"/>
            <wp:docPr id="2" name="Picture 2"/>
            <wp:cNvGraphicFramePr>
              <a:graphicFrameLocks noChangeAspect="1"/>
            </wp:cNvGraphicFramePr>
            <a:graphic>
              <a:graphicData uri="http://schemas.openxmlformats.org/drawingml/2006/picture">
                <pic:pic>
                  <pic:nvPicPr>
                    <pic:cNvPr id="0" name="A 39568-2022.png"/>
                    <pic:cNvPicPr/>
                  </pic:nvPicPr>
                  <pic:blipFill>
                    <a:blip r:embed="rId17"/>
                    <a:stretch>
                      <a:fillRect/>
                    </a:stretch>
                  </pic:blipFill>
                  <pic:spPr>
                    <a:xfrm>
                      <a:off x="0" y="0"/>
                      <a:ext cx="5486400" cy="80191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7022939, E 492468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