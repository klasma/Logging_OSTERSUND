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7877-2021 i Östersunds kommun</w:t>
      </w:r>
    </w:p>
    <w:p>
      <w:r>
        <w:t>Detta dokument behandlar höga naturvärden i avverkningsamälan A 7877-2021 i Östersunds kommun. Denna avverkningsanmälan inkom 2021-02-15 och omfattar 18,2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grönpyrola (S)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4148"/>
            <wp:docPr id="1" name="Picture 1"/>
            <wp:cNvGraphicFramePr>
              <a:graphicFrameLocks noChangeAspect="1"/>
            </wp:cNvGraphicFramePr>
            <a:graphic>
              <a:graphicData uri="http://schemas.openxmlformats.org/drawingml/2006/picture">
                <pic:pic>
                  <pic:nvPicPr>
                    <pic:cNvPr id="0" name="A 7877-2021.png"/>
                    <pic:cNvPicPr/>
                  </pic:nvPicPr>
                  <pic:blipFill>
                    <a:blip r:embed="rId16"/>
                    <a:stretch>
                      <a:fillRect/>
                    </a:stretch>
                  </pic:blipFill>
                  <pic:spPr>
                    <a:xfrm>
                      <a:off x="0" y="0"/>
                      <a:ext cx="5486400" cy="4334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7023610, E 482724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Spindelblomster (S, §8)</w:t>
      </w:r>
    </w:p>
    <w:p>
      <w:r>
        <w:t>I det avverkningsanmälda området finns 17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71368"/>
            <wp:docPr id="2" name="Picture 2"/>
            <wp:cNvGraphicFramePr>
              <a:graphicFrameLocks noChangeAspect="1"/>
            </wp:cNvGraphicFramePr>
            <a:graphic>
              <a:graphicData uri="http://schemas.openxmlformats.org/drawingml/2006/picture">
                <pic:pic>
                  <pic:nvPicPr>
                    <pic:cNvPr id="0" name="A 7877-2021.png"/>
                    <pic:cNvPicPr/>
                  </pic:nvPicPr>
                  <pic:blipFill>
                    <a:blip r:embed="rId17"/>
                    <a:stretch>
                      <a:fillRect/>
                    </a:stretch>
                  </pic:blipFill>
                  <pic:spPr>
                    <a:xfrm>
                      <a:off x="0" y="0"/>
                      <a:ext cx="5486400" cy="517136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7023610, E 482724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