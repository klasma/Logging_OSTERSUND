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63601-2021 i Östersunds kommun</w:t>
      </w:r>
    </w:p>
    <w:p>
      <w:r>
        <w:t>Detta dokument behandlar höga naturvärden i avverkningsamälan A 63601-2021 i Östersunds kommun. Denna avverkningsanmälan inkom 2021-11-08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läderdoftande fingersvamp (VU) och blodvaxskivling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63601-2021.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7037360, E 505909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