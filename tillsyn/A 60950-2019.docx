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60950-2019 i Östersunds kommun</w:t>
      </w:r>
    </w:p>
    <w:p>
      <w:r>
        <w:t>Detta dokument behandlar höga naturvärden i avverkningsamälan A 60950-2019 i Östersunds kommun. Denna avverkningsanmälan inkom 2019-11-13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violett guldvinge (EN, §4a), fjällfotad fingersvamp (VU), fjällfotad musseron (VU), grangråticka (VU), läderdoftande fingersvamp (VU), rynkskinn (VU), spricktaggsvamp (VU), svartfjällig musseron (VU), taggfingersvamp (VU), blek fingersvamp (NT), dofttaggsvamp (NT), druvfingersvamp (NT), flattoppad klubbsvamp (NT), gultoppig fingersvamp (NT), orange taggsvamp (NT), rosenticka (NT), rödbrun klubbdyna (NT), ullticka (NT), äggvaxskivling (NT) och granriska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60950-2019.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6995750, E 485268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