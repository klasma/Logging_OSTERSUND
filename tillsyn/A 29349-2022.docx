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29349-2022 i Östersunds kommun</w:t>
      </w:r>
    </w:p>
    <w:p>
      <w:r>
        <w:t>Detta dokument behandlar höga naturvärden i avverkningsamälan A 29349-2022 i Östersunds kommun. Denna avverkningsanmälan inkom 2022-07-08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finbräken (S), grönkulla (S, §8)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29349-2022.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7046741, E 500324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