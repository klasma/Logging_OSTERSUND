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24523-2021 i Östersunds kommun</w:t>
      </w:r>
    </w:p>
    <w:p>
      <w:r>
        <w:t>Detta dokument behandlar höga naturvärden i avverkningsamälan A 24523-2021 i Östersunds kommun. Denna avverkningsanmälan inkom 2021-05-21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spillkråka (NT, §4), svart trolldruva (S), tibast (S), underviol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24523-2021.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7033531, E 489789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