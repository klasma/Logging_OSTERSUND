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21752-2023 i Östersunds kommun</w:t>
      </w:r>
    </w:p>
    <w:p>
      <w:r>
        <w:t>Detta dokument behandlar höga naturvärden i avverkningsamälan A 21752-2023 i Östersunds kommun. Denna avverkningsanmälan inkom 2023-05-17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spindelblomster (S, §8) och fläcknycklar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1752-2023.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7008261, E 477923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Spindelblomster (S, §8)</w:t>
      </w:r>
    </w:p>
    <w:p>
      <w:pPr>
        <w:pStyle w:val="ListBullet"/>
      </w:pPr>
      <w:r>
        <w:t>Fläcknycklar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963508"/>
            <wp:docPr id="2" name="Picture 2"/>
            <wp:cNvGraphicFramePr>
              <a:graphicFrameLocks noChangeAspect="1"/>
            </wp:cNvGraphicFramePr>
            <a:graphic>
              <a:graphicData uri="http://schemas.openxmlformats.org/drawingml/2006/picture">
                <pic:pic>
                  <pic:nvPicPr>
                    <pic:cNvPr id="0" name="A 21752-2023.png"/>
                    <pic:cNvPicPr/>
                  </pic:nvPicPr>
                  <pic:blipFill>
                    <a:blip r:embed="rId17"/>
                    <a:stretch>
                      <a:fillRect/>
                    </a:stretch>
                  </pic:blipFill>
                  <pic:spPr>
                    <a:xfrm>
                      <a:off x="0" y="0"/>
                      <a:ext cx="5486400" cy="69635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7008261, E 477923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