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2237-2022 i Östersunds kommun</w:t>
      </w:r>
    </w:p>
    <w:p>
      <w:r>
        <w:t>Detta dokument behandlar höga naturvärden i avverkningsamälan A 2237-2022 i Östersunds kommun. Denna avverkningsanmälan inkom 2022-01-17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bitter taggsvamp (VU), doftticka (VU, §8), garnlav (NT), lunglav (NT), orange taggsvamp (NT), fjällig taggsvamp s.str. (S), luddlav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2237-2022.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7033012, E 504644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