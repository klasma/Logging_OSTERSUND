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50716-2018 i Östersunds kommun</w:t>
      </w:r>
    </w:p>
    <w:p>
      <w:r>
        <w:t>Detta dokument behandlar höga naturvärden i avverkningsamälan A 50716-2018 i Östersunds kommun. Denna avverkningsanmälan inkom 2018-10-08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aspgelélav (VU), harticka (NT), lunglav (NT), skrovellav (NT), stiftgelélav (NT), ullticka (NT)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50716-2018.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6988932, E 500581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