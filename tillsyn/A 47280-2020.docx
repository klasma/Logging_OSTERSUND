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47280-2020 i Östersunds kommun</w:t>
      </w:r>
    </w:p>
    <w:p>
      <w:r>
        <w:t>Detta dokument behandlar höga naturvärden i avverkningsamälan A 47280-2020 i Östersunds kommun. Denna avverkningsanmälan inkom 2020-09-23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gyllenspindling (VU), jämtlandsspindling (VU), kopparspindling (VU), läderdoftande fingersvamp (VU), stor odörspindling (VU), tvillingspindling (VU), gultoppig fingersvamp (NT), persiljespindling (NT), puderspindling (NT), barrfagerspindling (S), kamjordstjärna (S), kryddspindling (S), strimspindling (S), fläcknycklar (§8) och nattviol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3016"/>
            <wp:docPr id="1" name="Picture 1"/>
            <wp:cNvGraphicFramePr>
              <a:graphicFrameLocks noChangeAspect="1"/>
            </wp:cNvGraphicFramePr>
            <a:graphic>
              <a:graphicData uri="http://schemas.openxmlformats.org/drawingml/2006/picture">
                <pic:pic>
                  <pic:nvPicPr>
                    <pic:cNvPr id="0" name="A 47280-2020.png"/>
                    <pic:cNvPicPr/>
                  </pic:nvPicPr>
                  <pic:blipFill>
                    <a:blip r:embed="rId16"/>
                    <a:stretch>
                      <a:fillRect/>
                    </a:stretch>
                  </pic:blipFill>
                  <pic:spPr>
                    <a:xfrm>
                      <a:off x="0" y="0"/>
                      <a:ext cx="5486400" cy="4463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7025096, E 485311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