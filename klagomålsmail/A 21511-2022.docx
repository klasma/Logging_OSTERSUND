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21511-2022 i Östersunds kommun har hittats 9 naturvårdsarter varav 7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